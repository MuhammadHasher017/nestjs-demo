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C05" w:rsidRDefault="00000000">
      <w:pPr>
        <w:pStyle w:val="Heading1"/>
        <w:jc w:val="center"/>
        <w:rPr>
          <w:sz w:val="32"/>
          <w:szCs w:val="32"/>
        </w:rPr>
      </w:pPr>
      <w:proofErr w:type="spellStart"/>
      <w:r w:rsidRPr="00CA3B22">
        <w:rPr>
          <w:sz w:val="32"/>
          <w:szCs w:val="32"/>
        </w:rPr>
        <w:t>NestJS</w:t>
      </w:r>
      <w:proofErr w:type="spellEnd"/>
      <w:r w:rsidRPr="00CA3B22">
        <w:rPr>
          <w:sz w:val="32"/>
          <w:szCs w:val="32"/>
        </w:rPr>
        <w:t xml:space="preserve"> Controller Testing Guide</w:t>
      </w:r>
    </w:p>
    <w:p w:rsidR="00CA3B22" w:rsidRPr="00CA3B22" w:rsidRDefault="00CA3B22" w:rsidP="00CA3B22"/>
    <w:p w:rsidR="00840C05" w:rsidRDefault="00000000">
      <w:r>
        <w:t>This guide provides instructions on how to run test cases for the controllers in our NestJS application. The example focuses on the 'BookingsController', but the same steps apply to other controllers.</w:t>
      </w:r>
    </w:p>
    <w:p w:rsidR="00840C05" w:rsidRDefault="00000000">
      <w:pPr>
        <w:pStyle w:val="Heading2"/>
      </w:pPr>
      <w:r>
        <w:t>Prerequisites</w:t>
      </w:r>
    </w:p>
    <w:p w:rsidR="00840C05" w:rsidRDefault="00000000">
      <w:r>
        <w:t>Ensure you have the following installed:</w:t>
      </w:r>
      <w:r>
        <w:br/>
        <w:t xml:space="preserve">- Node.js (version </w:t>
      </w:r>
      <w:r w:rsidR="00986CF1">
        <w:rPr>
          <w:rFonts w:ascii="Menlo" w:hAnsi="Menlo" w:cs="Menlo"/>
          <w:color w:val="5620F4"/>
          <w:lang w:val="en-GB"/>
        </w:rPr>
        <w:t>18.13.0</w:t>
      </w:r>
      <w:r>
        <w:t xml:space="preserve"> or above)</w:t>
      </w:r>
      <w:r>
        <w:br/>
        <w:t xml:space="preserve">- </w:t>
      </w:r>
      <w:proofErr w:type="spellStart"/>
      <w:r>
        <w:t>NestJS</w:t>
      </w:r>
      <w:proofErr w:type="spellEnd"/>
      <w:r>
        <w:t xml:space="preserve"> CLI</w:t>
      </w:r>
      <w:r>
        <w:br/>
        <w:t>- Your project's dependencies (run '</w:t>
      </w:r>
      <w:r w:rsidR="00986CF1">
        <w:t>yarn add</w:t>
      </w:r>
      <w:r>
        <w:t>' in the project root)</w:t>
      </w:r>
    </w:p>
    <w:p w:rsidR="00CA3B22" w:rsidRDefault="00CA3B22"/>
    <w:p w:rsidR="00840C05" w:rsidRDefault="00000000">
      <w:pPr>
        <w:pStyle w:val="Heading2"/>
      </w:pPr>
      <w:r>
        <w:t>Testing a Specific Controller</w:t>
      </w:r>
    </w:p>
    <w:p w:rsidR="00840C05" w:rsidRDefault="00000000">
      <w:r>
        <w:t>To run tests for a specific controller, use the Jest testing framework, which is integrated with NestJS. Follow these steps:</w:t>
      </w:r>
    </w:p>
    <w:p w:rsidR="00CA3B22" w:rsidRDefault="00CA3B22"/>
    <w:p w:rsidR="00840C05" w:rsidRDefault="00000000">
      <w:pPr>
        <w:pStyle w:val="Heading3"/>
      </w:pPr>
      <w:r>
        <w:t>1. Navigate to Your Project Directory</w:t>
      </w:r>
    </w:p>
    <w:p w:rsidR="00840C05" w:rsidRDefault="00000000">
      <w:r>
        <w:t>Open your terminal and navigate to your project's root directory:</w:t>
      </w:r>
    </w:p>
    <w:p w:rsidR="00986CF1" w:rsidRDefault="00986CF1">
      <w:r>
        <w:t>For example:</w:t>
      </w:r>
    </w:p>
    <w:p w:rsidR="00840C05" w:rsidRDefault="00986CF1" w:rsidP="00986CF1">
      <w:r w:rsidRPr="00986CF1">
        <w:t>/Users/mac/Documents/</w:t>
      </w:r>
      <w:proofErr w:type="spellStart"/>
      <w:r w:rsidRPr="00986CF1">
        <w:t>NestJS</w:t>
      </w:r>
      <w:proofErr w:type="spellEnd"/>
      <w:r w:rsidRPr="00986CF1">
        <w:t>-Demo/nest-</w:t>
      </w:r>
      <w:proofErr w:type="spellStart"/>
      <w:r w:rsidRPr="00986CF1">
        <w:t>js</w:t>
      </w:r>
      <w:proofErr w:type="spellEnd"/>
      <w:r w:rsidRPr="00986CF1">
        <w:t>-scan-to-pay</w:t>
      </w:r>
    </w:p>
    <w:p w:rsidR="00CA3B22" w:rsidRDefault="00CA3B22" w:rsidP="00986CF1"/>
    <w:p w:rsidR="00840C05" w:rsidRDefault="00000000">
      <w:pPr>
        <w:pStyle w:val="Heading3"/>
      </w:pPr>
      <w:r>
        <w:t>2. Run the Test Command</w:t>
      </w:r>
    </w:p>
    <w:p w:rsidR="00840C05" w:rsidRDefault="00000000">
      <w:r>
        <w:t>Run the tests for a specific controller using the following command:</w:t>
      </w:r>
    </w:p>
    <w:p w:rsidR="00840C05" w:rsidRDefault="00986CF1">
      <w:r>
        <w:t>yarn</w:t>
      </w:r>
      <w:r w:rsidR="00000000">
        <w:t xml:space="preserve"> test -- </w:t>
      </w:r>
      <w:proofErr w:type="spellStart"/>
      <w:proofErr w:type="gramStart"/>
      <w:r w:rsidR="00000000">
        <w:t>bookings.controller</w:t>
      </w:r>
      <w:proofErr w:type="gramEnd"/>
      <w:r w:rsidR="00000000">
        <w:t>.spec.ts</w:t>
      </w:r>
      <w:proofErr w:type="spellEnd"/>
    </w:p>
    <w:p w:rsidR="00840C05" w:rsidRDefault="00000000">
      <w:r>
        <w:t>Replace '</w:t>
      </w:r>
      <w:proofErr w:type="spellStart"/>
      <w:proofErr w:type="gramStart"/>
      <w:r>
        <w:t>bookings.controller</w:t>
      </w:r>
      <w:proofErr w:type="gramEnd"/>
      <w:r>
        <w:t>.spec.ts</w:t>
      </w:r>
      <w:proofErr w:type="spellEnd"/>
      <w:r>
        <w:t>' with the name of the spec file for the controller you wish to test.</w:t>
      </w:r>
    </w:p>
    <w:p w:rsidR="00CA3B22" w:rsidRDefault="00CA3B22"/>
    <w:p w:rsidR="00840C05" w:rsidRDefault="00000000">
      <w:pPr>
        <w:pStyle w:val="Heading3"/>
      </w:pPr>
      <w:r>
        <w:t>3. Review Test Output</w:t>
      </w:r>
    </w:p>
    <w:p w:rsidR="00840C05" w:rsidRDefault="00000000">
      <w:r>
        <w:t>Observe the output in the terminal. Jest will provide a detailed report on each test case, indicating whether it passed or failed.</w:t>
      </w:r>
    </w:p>
    <w:p w:rsidR="00CA3B22" w:rsidRDefault="00CA3B22">
      <w:r>
        <w:t>(Currently We have test code for user module and booking module)</w:t>
      </w:r>
    </w:p>
    <w:sectPr w:rsidR="00CA3B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4367068">
    <w:abstractNumId w:val="8"/>
  </w:num>
  <w:num w:numId="2" w16cid:durableId="1865636203">
    <w:abstractNumId w:val="6"/>
  </w:num>
  <w:num w:numId="3" w16cid:durableId="669917289">
    <w:abstractNumId w:val="5"/>
  </w:num>
  <w:num w:numId="4" w16cid:durableId="1850678157">
    <w:abstractNumId w:val="4"/>
  </w:num>
  <w:num w:numId="5" w16cid:durableId="407769384">
    <w:abstractNumId w:val="7"/>
  </w:num>
  <w:num w:numId="6" w16cid:durableId="401610157">
    <w:abstractNumId w:val="3"/>
  </w:num>
  <w:num w:numId="7" w16cid:durableId="1951401234">
    <w:abstractNumId w:val="2"/>
  </w:num>
  <w:num w:numId="8" w16cid:durableId="1011831028">
    <w:abstractNumId w:val="1"/>
  </w:num>
  <w:num w:numId="9" w16cid:durableId="1152991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0C05"/>
    <w:rsid w:val="00986CF1"/>
    <w:rsid w:val="00AA1D8D"/>
    <w:rsid w:val="00B47730"/>
    <w:rsid w:val="00CA3B2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8B82C"/>
  <w14:defaultImageDpi w14:val="300"/>
  <w15:docId w15:val="{C90D7046-AAD3-8A4F-9E79-19BDF66D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2</cp:revision>
  <dcterms:created xsi:type="dcterms:W3CDTF">2013-12-23T23:15:00Z</dcterms:created>
  <dcterms:modified xsi:type="dcterms:W3CDTF">2024-01-25T14:15:00Z</dcterms:modified>
  <cp:category/>
</cp:coreProperties>
</file>